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Scraped Content from dilshan.me</w:t>
      </w:r>
    </w:p>
    <w:p>
      <w:pPr>
        <w:pStyle w:val="Heading2"/>
      </w:pPr>
      <w:r>
        <w:t>Content from home.html</w:t>
      </w:r>
    </w:p>
    <w:p>
      <w:r>
        <w:t>home home business media posts podcast youtube fan arts apps philanthropy contact area 51 home business media posts podcast youtube fan arts apps philanthropy contact area 51 I'm Dilshan Abeygunawardana, an Entrepreneur and a Content Creator with over 500,000+ total followers in total on Youtube, Instagram, and Facebook where I also have 2 youtube awards for my channels; Days of Dilshan and myHubLK . Also if you go through comments on my videos and posts, you will find thousands of people ( mostly teens ) who changed their whole life for good, made millions and some even overcame depression, so I like to call myself an Influencer too. Further, I'm the host of one of Sri Lanka's top-rated podcasts, Dilshan's Thoughts which was recognized by USAID as the of the most influential podcast in Sri Lanka and also in the Top 10% most followed podcasts, globally according to Spotify. I have made some PC and Android games, painted some art, won 70+ awards and certificates locally including an e-Swabhimani for a computer game I made &amp; internationally including 2 consecutive bronze medals from the 28th and 29th International Childrens Art Exhibition at the age of 5. Lately, I kinda disrupted the Sri Lankan freelancing sector by introducing NFT generation through video tutorials on myHubLK and creating a wave of freelancers who brought millions of dollars to Sri Lanka. Also, I'm one of the world's highest-ranked, highest-earned NFT freelancers in the world according to Fiverr. Wrapping up, I am a Chaos Junkie, Sophophile who speaks my mind and one who loves to Challange myself. Hope you will enjoy this site. There are mini-games, puzzles, easter eggs and questions which will haunt you for the rest of your life. &lt;div class="statcounter"&gt;&lt;a title="Web Analytics Made Easy - StatCounter" href="https://statcounter.com/" target="_blank"&gt;&lt;img class="statcounter" src="https://c.statcounter.com/12232096/0/d34c140e/1/" alt="Web Analytics Made Easy - StatCounter"&gt;&lt;/a&gt;&lt;/div&gt; 2010-2023 | designed by your homeboi DilshanAbey</w:t>
      </w:r>
    </w:p>
    <w:p>
      <w:pPr>
        <w:pStyle w:val="Heading2"/>
      </w:pPr>
      <w:r>
        <w:t>Content from https://dilshanabey.com</w:t>
      </w:r>
    </w:p>
    <w:p>
      <w:r>
        <w:t>Home - dilshanabey 0 0 It is a bit difficult task to backorder some items due to import restrictions, therefore please send us a WhatsApp msg to 070 350 6500 and check whether stocks are available to buy. thanks. //            ,   070 350 6500  WhatsApp        . . Computers and Parts buy i-coms computers, hardware parts, Fantech Gaming Stuff and Accessories from here GG Merch We have some amazing T-Shirts on GG.LK, Buying them will make you a member of our UltraLegendaryPro Club. Im sure you will love them. GG Sponsorships advertise your product on my instagram , myHubLK , Days of Dilshan or Dilshans Thoughts podcast GG Become a member become a member on myHubLK , Dila Goes Live , Days of Dilshan or DT Patreon GG Home Shop Orders About Contact FAQ Privacy Policy Stats dev with  by your homeboi dilshanabey Cart 0 Wishlist Cart Close Updating No products in the cart. Continue shopping</w:t>
      </w:r>
    </w:p>
    <w:p>
      <w:pPr>
        <w:pStyle w:val="Heading2"/>
      </w:pPr>
      <w:r>
        <w:t>Content from #sec-c7f0</w:t>
      </w:r>
    </w:p>
    <w:p>
      <w:r>
        <w:t>home home business media posts podcast youtube fan arts apps philanthropy contact area 51 home business media posts podcast youtube fan arts apps philanthropy contact area 51 I'm Dilshan Abeygunawardana, an Entrepreneur and a Content Creator with over 500,000+ total followers in total on Youtube, Instagram, and Facebook where I also have 2 youtube awards for my channels; Days of Dilshan and myHubLK . Also if you go through comments on my videos and posts, you will find thousands of people ( mostly teens ) who changed their whole life for good, made millions and some even overcame depression, so I like to call myself an Influencer too. Further, I'm the host of one of Sri Lanka's top-rated podcasts, Dilshan's Thoughts which was recognized by USAID as the of the most influential podcast in Sri Lanka and also in the Top 10% most followed podcasts, globally according to Spotify. I have made some PC and Android games, painted some art, won 70+ awards and certificates locally including an e-Swabhimani for a computer game I made &amp; internationally including 2 consecutive bronze medals from the 28th and 29th International Childrens Art Exhibition at the age of 5. Lately, I kinda disrupted the Sri Lankan freelancing sector by introducing NFT generation through video tutorials on myHubLK and creating a wave of freelancers who brought millions of dollars to Sri Lanka. Also, I'm one of the world's highest-ranked, highest-earned NFT freelancers in the world according to Fiverr. Wrapping up, I am a Chaos Junkie, Sophophile who speaks my mind and one who loves to Challange myself. Hope you will enjoy this site. There are mini-games, puzzles, easter eggs and questions which will haunt you for the rest of your life. &lt;div class="statcounter"&gt;&lt;a title="Web Analytics Made Easy - StatCounter" href="https://statcounter.com/" target="_blank"&gt;&lt;img class="statcounter" src="https://c.statcounter.com/12232096/0/d34c140e/1/" alt="Web Analytics Made Easy - StatCounter"&gt;&lt;/a&gt;&lt;/div&gt; 2010-2023 | designed by your homeboi DilshanAbey</w:t>
      </w:r>
    </w:p>
    <w:p>
      <w:pPr>
        <w:pStyle w:val="Heading2"/>
      </w:pPr>
      <w:r>
        <w:t>Content from posts.html</w:t>
      </w:r>
    </w:p>
    <w:p>
      <w:r>
        <w:t>posts home business media posts podcast youtube fan arts apps philanthropy contact area 51 home business media posts podcast youtube fan arts apps philanthropy contact area 51 I used to write blogs back in 2009 i was into writing sinhala blogs, one of them is this https://diary-of-dragond.blogspot.com There are still some posts remaning but most of my embarrassing posts are hidden now. Blogging in sinhala was a trend back then, I am proud to say that I am a of a pioneer in it and used to write alongside with tech giant like Kalinga ayya from TechKatha/Takas and Dhanika ayya from Bhasha/Helakuru. and here are some posts that i wrote in the elakiri forum back in 2013    (    )  10000     business    I    II    III    IV    V - youtube [ came from DOD? this is the post you are looking for ]     5           fyi, most of these are pretty outdated by now so I do not recommend anyone following the business instructions which I have given in these posts. i repeat, these are Not Financial advices. &lt;div class="statcounter"&gt;&lt;a title="Web Analytics" href="https://statcounter.com/" target="_blank"&gt;&lt;img class="statcounter" src="https://c.statcounter.com/12232096/0/d34c140e/1/" alt="Web Analytics"&gt;&lt;/a&gt;&lt;/div&gt; &lt;div class="statcounter"&gt;&lt;a title="Web Analytics Made Easy - StatCounter" href="https://statcounter.com/" target="_blank"&gt;&lt;img class="statcounter" src="https://c.statcounter.com/12232096/0/d34c140e/1/" alt="Web Analytics Made Easy - StatCounter"&gt;&lt;/a&gt;&lt;/div&gt; 2010-2023 | designed by your homeboi DilshanAbey</w:t>
      </w:r>
    </w:p>
    <w:p>
      <w:pPr>
        <w:pStyle w:val="Heading2"/>
      </w:pPr>
      <w:r>
        <w:t>Content from podcast.html</w:t>
      </w:r>
    </w:p>
    <w:p>
      <w:r>
        <w:t>podcast home business media posts podcast youtube fan arts apps philanthropy contact area 51 home business media posts podcast youtube fan arts apps philanthropy contact area 51 Simply, Dilshan's Thoughts are podcast episodes where I talk about life, the universe, religion, science and tech for hours alone, with my co-host ( from season 2 onwards ) or with a guest. Since I was a kid, I wanted to question everything and I did. Mind you, early 2000 was a bad era for someone who wants to question religion, social system or ethics. When I was a teenager I even argued with Pitiduwe Siridhamma Thero ( I have told stories regarding these conversations on my podcasts ) at his temple. Around 2011, I got access to the internet and moved on from friends and family to questioning &amp; debunking myths online. ex: a post I wrote on the Elakiri forum Then I started Dilshan's Thoughts as a debunking video series on youtube, did around 20 videos but almost all the videos are now unpublished due to the backslash from religious extremists and far-left, far-right who even threatened to kill me. One time, a lady even went as far as almost suing me because I presented facts debunking homeopathy. Also, my way of presenting facts was a bit aggressive too so all and all I thought of just unpublishing the series. A few years later I found that podcasting is an easy way of approaching an open-minded audience and started the Dilshan's Thoughts podcast series. Soon it became so famous that so it ranked number #01 on the Sri Lankan podcast charts. I did a season with just me as the host and from season 2, I asked Chanuka Nadun to be my co-host. Since then we have been dominating the Sri Lankan podcast charts as either #1, #2 or #3 and is among the top 10% most followed podcasts globally &amp; the top 15% most shared globally according to Spotify and Chartable. Give it a go, you might end up loving me or wanting to kill me. Sri Lanka's #1 highest rated podcast. amoung top 10% most followed, globally. amoung top 15% most shared, globally. already done 3 seasons. &lt;div class="statcounter"&gt;&lt;a title="Web Analytics Made Easy - StatCounter" href="https://statcounter.com/" target="_blank"&gt;&lt;img class="statcounter" src="https://c.statcounter.com/12232096/0/d34c140e/1/" alt="Web Analytics Made Easy - StatCounter"&gt;&lt;/a&gt;&lt;/div&gt; 2010-2023 | designed by your homeboi DilshanAbey</w:t>
      </w:r>
    </w:p>
    <w:p>
      <w:pPr>
        <w:pStyle w:val="Heading2"/>
      </w:pPr>
      <w:r>
        <w:t>Content from youtube.html</w:t>
      </w:r>
    </w:p>
    <w:p>
      <w:r>
        <w:t>youtube home business media posts podcast youtube fan arts apps philanthropy contact area 51 home business media posts podcast youtube fan arts apps philanthropy contact area 51 Days Of Dilshan (2019 - Present) Inspired by Casey Neistat and David Dobrik, I post weekly vlogs, inspirational speeches included so it's not just entertainment. https://www.youtube.com/DaysOfDilshan 125K+ Subscribers 750K+ monthly views myHubLK (2016 - Present) I post all kind of videos here, business guides, videos on philosophy, debunks, gameplays ( with philosophy ) some vlogs and even car reviews. Kind of a all-in-one deal. https://www.youtube.com/myHubLK 260K+ Subscribers 500K+ monthly views and there are few more channels that I don't update much GeekITPro (2010) did some IT videos in 2010 ( publicly visible published date says 2016 since I republish ) but stopped due to personal reasons. Visit 1K+ Subscribers 100+ monthly views Dilshan Abeygunawardana (2010 - 2017) was my personal youtube channel where i posted my stuff Visit 3K+ Subscribers 5K+ monthly views GGLK ( 2021 - present ) a project by me, ChAbhi and JONtY SL Visit 22K+ Subscribers 20K+ monthly views NOT myHub (2018 - 2020 ) Kind of a behind the scenes channel for myHubLK Visit 5K+ Subscribers 1K+ monthly views well, I think that's it ! Thanks for reading, here is a potato. &lt;div class="statcounter"&gt;&lt;a title="Web Analytics" href="https://statcounter.com/" target="_blank"&gt;&lt;img class="statcounter" src="https://c.statcounter.com/12232096/0/d34c140e/1/" alt="Web Analytics"&gt;&lt;/a&gt;&lt;/div&gt; &lt;div class="statcounter"&gt;&lt;a title="Web Analytics Made Easy - StatCounter" href="https://statcounter.com/" target="_blank"&gt;&lt;img class="statcounter" src="https://c.statcounter.com/12232096/0/d34c140e/1/" alt="Web Analytics Made Easy - StatCounter"&gt;&lt;/a&gt;&lt;/div&gt; 2010-2023 | designed by your homeboi DilshanAbey</w:t>
      </w:r>
    </w:p>
    <w:p>
      <w:pPr>
        <w:pStyle w:val="Heading2"/>
      </w:pPr>
      <w:r>
        <w:t>Content from fanarts.html</w:t>
      </w:r>
    </w:p>
    <w:p>
      <w:r>
        <w:t>fanarts home business media posts podcast youtube fan arts apps philanthropy contact area 51 home business media posts podcast youtube fan arts apps philanthropy contact area 51 Fan Arts a gallery of arts drawn by fans of mine. Thank you very much for spending your precious time to draw me. much love ! Also, sorry if yours is not here. These are the ones i remember to update. you can find them more on my fb profile &amp; insta . &lt;div class="statcounter"&gt;&lt;a title="Web Analytics Made Easy - StatCounter" href="https://statcounter.com/" target="_blank"&gt;&lt;img class="statcounter" src="https://c.statcounter.com/12232096/0/d34c140e/1/" alt="Web Analytics Made Easy - StatCounter"&gt;&lt;/a&gt;&lt;/div&gt; 2010-2023 | designed by your homeboi DilshanAbey</w:t>
      </w:r>
    </w:p>
    <w:p>
      <w:pPr>
        <w:pStyle w:val="Heading2"/>
      </w:pPr>
      <w:r>
        <w:t>Content from apps.html</w:t>
      </w:r>
    </w:p>
    <w:p>
      <w:r>
        <w:t>apps home business media posts podcast youtube fan arts apps philanthropy contact area 51 home business media posts podcast youtube fan arts apps philanthropy contact area 51 From time to time when I'm bored I develop an App or a Game. Sometimes they even win an E-swabhimani, get shortlisted for Zero One awards or get a slot on Editors' choice or two. And sometimes I get face time on a National TV Channel almost every Android App of mine gets suspended after a few years of its release from the Play Store because their policies change and I am too lazy to update. King Rawana - The Resurrection Platformer PC Game based on the Sri Lankan Legendary King, Rawana. Gameplay / Windows / Playstore &lt;div class="statcounter"&gt;&lt;a title="Web Analytics" href="https://statcounter.com/" target="_blank"&gt;&lt;img class="statcounter" src="https://c.statcounter.com/12232096/0/d34c140e/1/" alt="Web Analytics"&gt;&lt;/a&gt;&lt;/div&gt; Designed to educate the public on Disease prevention. Gameplay / Windows / Android a game based on building a wesak pandol. Gameplay / Windows / Android a game based on  of Days of Dilshan Windows Koombiyo - a fan made game Loosely based on the hit TV show Koombiyo. Gameplay / Android APK Offline download used to be at https://play.google.com/store/apps/details?id=me.dilshan.koombiyogame Singho AKA  2 Singho is a game based on a old man who uses spells against evil and eat 'bulath' to gain health. Featured on a segment at Sirasa TV for developing this, I think this is the Sri Lanka's First Platformer sinhala mobile game. Android APK Offline download used to be at https://play.google.com/store/apps/details?id=me.dilshan.singho2 Run Appu Run Loosely based on the 'Puhul Hora karen dene' folk tale. Android APK Offline download used to be at https://play.google.com/store/apps/details?id=me.dilshan.runappurun Chinaa This game is exclusively designed for our fans at myHubLK. Android APK Offline download used to be at https://play.google.com/store/apps/details?id=me.dilshan.chinaApayaDishtididin Operation Wanni Mobile version of my award winning PC game, Operation Wanni. Loosely based on Sri Lanka's war against LTTE. I even got threats from tamil extremists because of this game. Android APK Offline download used to be at https://play.google.com/store/apps/details?id=me.dilshan.wanni Operation Wanni 2 and 3 my E-Swabhimani award winning windows game, probably one of the first 3D Sinhala PC games in Sri Lanka. Wanni 2 : Info / Gameplay and Download Link Wanni 3 : Info / Gameplay and Download Link Kaputu Kaak My first Android app. Anroid Yaka Kaak I think this is the first copy of flappyBird in sinhala. Android APK Offline download used to be at h ttps://play.google.com/store/apps/details?id=me.dilshan.yakakaak &lt;div class="statcounter"&gt;&lt;a title="Web Analytics Made Easy - StatCounter" href="https://statcounter.com/" target="_blank"&gt;&lt;img class="statcounter" src="https://c.statcounter.com/12232096/0/d34c140e/1/" alt="Web Analytics Made Easy - StatCounter"&gt;&lt;/a&gt;&lt;/div&gt; 2010-2023 | designed by your homeboi DilshanAbey</w:t>
      </w:r>
    </w:p>
    <w:p>
      <w:pPr>
        <w:pStyle w:val="Heading2"/>
      </w:pPr>
      <w:r>
        <w:t>Content from contact.html</w:t>
      </w:r>
    </w:p>
    <w:p>
      <w:r>
        <w:t>contact home business media posts podcast youtube fan arts apps philanthropy contact area 51 home business media posts podcast youtube fan arts apps philanthropy contact area 51 business inquiries only for other purposes, email me. Office location 335, Main Street, Eheliyagoda, Sri Lanka ( Chinthana/Manager) +9470 350 6500 ( Vikum/Marketing) +9477 586 7752 x@dilshan.me follow me contact Name Email Message Send Love Thank you! Your message has been sent.mwah ! Unable to send your message. Please fix errors then try again. &lt;div class="statcounter"&gt;&lt;a title="Web Analytics" href="https://statcounter.com/" target="_blank"&gt;&lt;img class="statcounter" src="https://c.statcounter.com/12232096/0/d34c140e/1/" alt="Web Analytics"&gt;&lt;/a&gt;&lt;/div&gt; &lt;div class="statcounter"&gt;&lt;a title="Web Analytics Made Easy - StatCounter" href="https://statcounter.com/" target="_blank"&gt;&lt;img class="statcounter" src="https://c.statcounter.com/12232096/0/d34c140e/1/" alt="Web Analytics Made Easy - StatCounter"&gt;&lt;/a&gt;&lt;/div&gt; 2010-2023 | designed by your homeboi DilshanAbey</w:t>
      </w:r>
    </w:p>
    <w:p>
      <w:pPr>
        <w:pStyle w:val="Heading2"/>
      </w:pPr>
      <w:r>
        <w:t>Content from area51.html</w:t>
      </w:r>
    </w:p>
    <w:p>
      <w:r>
        <w:t>area51 home business media posts podcast youtube fan arts apps philanthropy contact area 51 home business media posts podcast youtube fan arts apps philanthropy contact area 51 My theories check them out if only you are open minded, if not, just duck off. duck &lt;div class="statcounter"&gt;&lt;a title="Web Analytics" href="https://statcounter.com/" target="_blank"&gt;&lt;img class="statcounter" src="https://c.statcounter.com/12232096/0/d34c140e/1/" alt="Web Analytics"&gt;&lt;/a&gt;&lt;/div&gt; Horascope Calculator These highly advanced horascope calculations are done by the methods developed by Phineas Taylor Barnum, Bertram R. Forer and Paul Everett Meeh oon reen kattu katti &lt;div class="statcounter"&gt;&lt;a title="Web Analytics" href="https://statcounter.com/" target="_blank"&gt;&lt;img class="statcounter" src="https://c.statcounter.com/12232096/0/d34c140e/1/" alt="Web Analytics"&gt;&lt;/a&gt;&lt;/div&gt; Life Calculator tik-tok MF bluepill &lt;div class="statcounter"&gt;&lt;a title="Web Analytics" href="https://statcounter.com/" target="_blank"&gt;&lt;img class="statcounter" src="https://c.statcounter.com/12232096/0/d34c140e/1/" alt="Web Analytics"&gt;&lt;/a&gt;&lt;/div&gt; You kill X people per year ! find out how many people you kill per year. bang bang &lt;div class="statcounter"&gt;&lt;a title="Web Analytics" href="https://statcounter.com/" target="_blank"&gt;&lt;img class="statcounter" src="https://c.statcounter.com/12232096/0/d34c140e/1/" alt="Web Analytics"&gt;&lt;/a&gt;&lt;/div&gt; brokan inglis check them out if only you are open minded, if not, just duck off. ondu irendu &lt;div class="statcounter"&gt;&lt;a title="Web Analytics" href="https://statcounter.com/" target="_blank"&gt;&lt;img class="statcounter" src="https://c.statcounter.com/12232096/0/d34c140e/1/" alt="Web Analytics"&gt;&lt;/a&gt;&lt;/div&gt;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